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76AA7">
      <w:pPr>
        <w:keepNext w:val="0"/>
        <w:keepLines w:val="0"/>
        <w:widowControl/>
        <w:numPr>
          <w:ilvl w:val="0"/>
          <w:numId w:val="11"/>
        </w:numPr>
        <w:suppressLineNumbers w:val="0"/>
        <w:ind w:left="-400" w:leftChars="-200" w:right="-494" w:rightChars="-247" w:firstLine="0" w:firstLineChars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Phân biệt toán tử định dạng chuỗi và hàm định dạng chuỗi có sẵn trong gói thư viện chuẩn Python? Cho năm ví dụ minh họa tương ứng? </w:t>
      </w:r>
    </w:p>
    <w:p w14:paraId="7F3D0F5B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Toán tử % được sử dụng để định dạng chuỗi, giống như cách thức hoạt động trong ngôn ngữ C.</w:t>
      </w:r>
    </w:p>
    <w:p w14:paraId="6AF3BBE1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Vd:a=18</w:t>
      </w:r>
    </w:p>
    <w:p w14:paraId="61F3D795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Tuoi=”toi nam nay %d tuoi” %a</w:t>
      </w:r>
    </w:p>
    <w:p w14:paraId="262C2756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Print(Tuoi)</w:t>
      </w:r>
    </w:p>
    <w:p w14:paraId="42AA0FE0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Output: toi nam nay 18 tuoi</w:t>
      </w:r>
    </w:p>
    <w:p w14:paraId="4EF0FC47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Vd2: pi = 3.14159265359</w:t>
      </w:r>
    </w:p>
    <w:p w14:paraId="3738748E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Bi="Giá trị của Pi là khoảng %.3f." % pi</w:t>
      </w:r>
    </w:p>
    <w:p w14:paraId="31C7FBB4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print(Bi)</w:t>
      </w:r>
    </w:p>
    <w:p w14:paraId="2A3A07D8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Output: "Giá trị của Pi là khoảng 3.141."</w:t>
      </w:r>
    </w:p>
    <w:p w14:paraId="5F3E52E2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Vd3: name = "John" </w:t>
      </w:r>
    </w:p>
    <w:p w14:paraId="3A79BF99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ten = "Tên tôi là %s." % name </w:t>
      </w:r>
    </w:p>
    <w:p w14:paraId="23A30E27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print(Ten)</w:t>
      </w:r>
    </w:p>
    <w:p w14:paraId="1DB0A4B1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# Output: "Tên tôi là John."</w:t>
      </w:r>
    </w:p>
    <w:p w14:paraId="0CE898A8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Vd4:</w:t>
      </w:r>
    </w:p>
    <w:p w14:paraId="55415035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name = "Phong" age = 19</w:t>
      </w:r>
    </w:p>
    <w:p w14:paraId="5745D436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Tentuoi= "Tôi tên là %s và tôi %d tuổi." % (name, age)</w:t>
      </w:r>
    </w:p>
    <w:p w14:paraId="1CBDC5A4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print(Tentuoi)</w:t>
      </w:r>
    </w:p>
    <w:p w14:paraId="35E25B1C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# Output: "Tôi tên là Phongvà tôi 19 tuổi."</w:t>
      </w:r>
    </w:p>
    <w:p w14:paraId="73909340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Vd5:</w:t>
      </w:r>
    </w:p>
    <w:p w14:paraId="4228EE5F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percentage = 75 </w:t>
      </w:r>
    </w:p>
    <w:p w14:paraId="15A0ACFA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formatted_string = "Bạn đã hoàn thành %d%% công việc." % percentage print(formatted_string)</w:t>
      </w:r>
    </w:p>
    <w:p w14:paraId="6D2C76C2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# Output: "Bạn đã hoàn thành 75% công việc."</w:t>
      </w:r>
    </w:p>
    <w:p w14:paraId="372BA029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2. Hàm định dạng chuỗi (str.format())</w:t>
      </w:r>
    </w:p>
    <w:p w14:paraId="644428F2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Hàm str.format() là một cách linh hoạt và mạnh mẽ hơn để định dạng chuỗi.</w:t>
      </w:r>
    </w:p>
    <w:p w14:paraId="1FD06EAA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Vd:a=18</w:t>
      </w:r>
    </w:p>
    <w:p w14:paraId="6F472C70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Tuoi=”toi nam nay {} tuoi” format(a)</w:t>
      </w:r>
    </w:p>
    <w:p w14:paraId="0BD47479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Print(Tuoi)</w:t>
      </w:r>
    </w:p>
    <w:p w14:paraId="72F77629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Output: “toi nam nay 18 tuoi”</w:t>
      </w:r>
    </w:p>
    <w:p w14:paraId="56AC47CB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# Ví dụ 2: Định dạng số thực </w:t>
      </w:r>
    </w:p>
    <w:p w14:paraId="564D2114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pi = 3.14159265359 </w:t>
      </w:r>
    </w:p>
    <w:p w14:paraId="033BBA09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formatted_string = "Giá trị của Pi là khoảng {:.2f}.".format(pi) </w:t>
      </w:r>
    </w:p>
    <w:p w14:paraId="32495546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print(formatted_string) </w:t>
      </w:r>
    </w:p>
    <w:p w14:paraId="4009EEE6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# Output: "Giá trị của Pi là khoảng 3.14." </w:t>
      </w:r>
    </w:p>
    <w:p w14:paraId="0018F618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# Ví dụ 3: Định dạng chuỗi </w:t>
      </w:r>
    </w:p>
    <w:p w14:paraId="3D0E15FD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name = "John" </w:t>
      </w:r>
    </w:p>
    <w:p w14:paraId="19140D4F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formatted_string = "Tên tôi là {}.".format(name) </w:t>
      </w:r>
    </w:p>
    <w:p w14:paraId="131C5DEB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print(formatted_string) </w:t>
      </w:r>
    </w:p>
    <w:p w14:paraId="1129711F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# Output: "Tên tôi là John." </w:t>
      </w:r>
    </w:p>
    <w:p w14:paraId="3A5D8889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# Ví dụ 4: Định dạng nhiều giá trị</w:t>
      </w:r>
    </w:p>
    <w:p w14:paraId="7C5DFF07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name = "Alice" age = 30 </w:t>
      </w:r>
    </w:p>
    <w:p w14:paraId="211444A2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formatted_string = "Tôi tên là {} và tôi {} tuổi.".format(name, age) </w:t>
      </w:r>
    </w:p>
    <w:p w14:paraId="659A7C1D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print(formatted_string) </w:t>
      </w:r>
    </w:p>
    <w:p w14:paraId="6C1BF923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# Output: "Tôi tên là Alice và tôi 30 tuổi." </w:t>
      </w:r>
    </w:p>
    <w:p w14:paraId="07B96B93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# Ví dụ 5: Định dạng chỉ số phần trăm </w:t>
      </w:r>
    </w:p>
    <w:p w14:paraId="0E613862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percentage = 75</w:t>
      </w:r>
    </w:p>
    <w:p w14:paraId="006D2075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formatted_string = "Bạn đã hoàn thành {}% công việc.".format(percentage) </w:t>
      </w:r>
    </w:p>
    <w:p w14:paraId="22D3AAA8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print(formatted_string)</w:t>
      </w:r>
    </w:p>
    <w:p w14:paraId="689CB796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# Output: "Bạn đã hoàn thành 75% công việc."</w:t>
      </w:r>
    </w:p>
    <w:p w14:paraId="7C693219">
      <w:pPr>
        <w:keepNext w:val="0"/>
        <w:keepLines w:val="0"/>
        <w:widowControl/>
        <w:numPr>
          <w:numId w:val="0"/>
        </w:numPr>
        <w:suppressLineNumbers w:val="0"/>
        <w:ind w:right="-494" w:rightChars="-247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1E9FB63E">
      <w:pPr>
        <w:keepNext w:val="0"/>
        <w:keepLines w:val="0"/>
        <w:widowControl/>
        <w:numPr>
          <w:ilvl w:val="0"/>
          <w:numId w:val="11"/>
        </w:numPr>
        <w:suppressLineNumbers w:val="0"/>
        <w:ind w:left="-400" w:leftChars="-200" w:right="-494" w:rightChars="-247" w:firstLine="0" w:firstLineChars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Viết chương trình xuất ra số ngẫu nhiên trong một đoạn bất kỳ bất cho trước?</w:t>
      </w:r>
    </w:p>
    <w:p w14:paraId="25B78A65">
      <w:pPr>
        <w:keepNext w:val="0"/>
        <w:keepLines w:val="0"/>
        <w:widowControl/>
        <w:numPr>
          <w:ilvl w:val="0"/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start = int(input("Nhập số bắt đầu của đoạn: ")) </w:t>
      </w:r>
    </w:p>
    <w:p w14:paraId="41A6EEA3">
      <w:pPr>
        <w:keepNext w:val="0"/>
        <w:keepLines w:val="0"/>
        <w:widowControl/>
        <w:numPr>
          <w:ilvl w:val="0"/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end = int(input("Nhập số kết thúc của đoạn: "))</w:t>
      </w:r>
    </w:p>
    <w:p w14:paraId="13D6F7B0">
      <w:pPr>
        <w:keepNext w:val="0"/>
        <w:keepLines w:val="0"/>
        <w:widowControl/>
        <w:numPr>
          <w:ilvl w:val="0"/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random_number = random.randint(start, end)</w:t>
      </w:r>
    </w:p>
    <w:p w14:paraId="5CE68D05">
      <w:pPr>
        <w:keepNext w:val="0"/>
        <w:keepLines w:val="0"/>
        <w:widowControl/>
        <w:numPr>
          <w:ilvl w:val="0"/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print(f"Số ngẫu nhiên trong đoạn [{start}, {end}] là: {random_number}")</w:t>
      </w:r>
    </w:p>
    <w:p w14:paraId="69E5C66B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66732681">
      <w:pPr>
        <w:keepNext w:val="0"/>
        <w:keepLines w:val="0"/>
        <w:widowControl/>
        <w:numPr>
          <w:ilvl w:val="0"/>
          <w:numId w:val="12"/>
        </w:numPr>
        <w:suppressLineNumbers w:val="0"/>
        <w:ind w:left="-400" w:leftChars="-200" w:right="-494" w:rightChars="-247" w:firstLine="0" w:firstLineChars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Khác biệt cơ bản giữa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list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và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tuple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? </w:t>
      </w:r>
    </w:p>
    <w:p w14:paraId="59352A87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-List:</w:t>
      </w:r>
      <w:r>
        <w:rPr>
          <w:rFonts w:hint="default" w:ascii="Times New Roman" w:hAnsi="Times New Roman" w:eastAsia="SimSun" w:cs="Times New Roman"/>
          <w:sz w:val="28"/>
          <w:szCs w:val="28"/>
        </w:rPr>
        <w:t>Là kiểu dữ liệu có thể thay đổi</w:t>
      </w:r>
    </w:p>
    <w:p w14:paraId="25B626AF">
      <w:pPr>
        <w:keepNext w:val="0"/>
        <w:keepLines w:val="0"/>
        <w:widowControl/>
        <w:numPr>
          <w:numId w:val="0"/>
        </w:numPr>
        <w:suppressLineNumbers w:val="0"/>
        <w:ind w:leftChars="-200" w:right="-494" w:rightChars="-247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-Tuple:</w:t>
      </w:r>
      <w:r>
        <w:rPr>
          <w:rFonts w:hint="default" w:ascii="Times New Roman" w:hAnsi="Times New Roman" w:eastAsia="SimSun" w:cs="Times New Roman"/>
          <w:sz w:val="28"/>
          <w:szCs w:val="28"/>
        </w:rPr>
        <w:t>Là kiểu dữ liệu không thể thay đổi</w:t>
      </w:r>
    </w:p>
    <w:p w14:paraId="0C90E9F5">
      <w:pPr>
        <w:keepNext w:val="0"/>
        <w:keepLines w:val="0"/>
        <w:widowControl/>
        <w:suppressLineNumbers w:val="0"/>
        <w:ind w:left="-400" w:leftChars="-200" w:right="-494" w:rightChars="-247" w:firstLine="0" w:firstLineChars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</w:p>
    <w:p w14:paraId="540279B9">
      <w:pPr>
        <w:keepNext w:val="0"/>
        <w:keepLines w:val="0"/>
        <w:widowControl/>
        <w:suppressLineNumbers w:val="0"/>
        <w:ind w:left="-400" w:leftChars="-200" w:right="-494" w:rightChars="-247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4. Ứng dụng kiểu dữ liệu tuple trong thực tế?</w:t>
      </w:r>
    </w:p>
    <w:p w14:paraId="25480EB3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-Lưu trữ dữ liệu không đổi</w:t>
      </w:r>
    </w:p>
    <w:p w14:paraId="1064C420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>coordinates = (21.0285, 105.8542) # Tọa độ Hà Nội</w:t>
      </w:r>
    </w:p>
    <w:p w14:paraId="2D3CBEC4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267CA60F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-Làm khóa trong từ điển</w:t>
      </w:r>
    </w:p>
    <w:p w14:paraId="125E88DD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>coordinates = {(1, 2): "point A", (3, 4): "point B"}</w:t>
      </w:r>
    </w:p>
    <w:p w14:paraId="118E0216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616A3444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-Trả về nhiều giá trị từ 1 hàm</w:t>
      </w:r>
    </w:p>
    <w:p w14:paraId="703B8A10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>def find_min_max(numbers):</w:t>
      </w:r>
    </w:p>
    <w:p w14:paraId="055744A5">
      <w:pPr>
        <w:ind w:left="-400" w:leftChars="-200" w:right="-494" w:rightChars="-247" w:firstLine="420" w:firstLineChars="15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return (min(numbers), max(numbers))</w:t>
      </w:r>
    </w:p>
    <w:p w14:paraId="2D4691CA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56066C88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-Tạo các cấu trúc dữ liệu phức tạp</w:t>
      </w:r>
    </w:p>
    <w:p w14:paraId="05239585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>points = [(1, 2), (3, 4), (5, 6)]</w:t>
      </w:r>
    </w:p>
    <w:p w14:paraId="244A1E9F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898EBBD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-Sử dụng làm giá trị mặc định</w:t>
      </w:r>
    </w:p>
    <w:p w14:paraId="1703E1DA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default_settings = ("English", "Metric", "24h") </w:t>
      </w:r>
    </w:p>
    <w:p w14:paraId="0B9778C1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language, units, time_format = default_settings </w:t>
      </w:r>
    </w:p>
    <w:p w14:paraId="773FE651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print(language)</w:t>
      </w:r>
    </w:p>
    <w:p w14:paraId="154FFC67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print(units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p w14:paraId="4A9A40EF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print(time_format)</w:t>
      </w:r>
    </w:p>
    <w:p w14:paraId="2AC91E43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-Cải thiện hiệu suất</w:t>
      </w:r>
    </w:p>
    <w:p w14:paraId="36E1EB92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>large_tuple = (1, 2, 3) * 1000000</w:t>
      </w:r>
    </w:p>
    <w:p w14:paraId="646F75D5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8FF872F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-Phân tích cú pháp và giải nén dữ liệu</w:t>
      </w:r>
    </w:p>
    <w:p w14:paraId="0CBBD1DA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Vd: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dimensions = (1920, 1080) </w:t>
      </w:r>
    </w:p>
    <w:p w14:paraId="0D959DEA">
      <w:pPr>
        <w:ind w:left="-400" w:leftChars="-200" w:right="-494" w:rightChars="-24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width, height = dimensions</w:t>
      </w:r>
    </w:p>
    <w:p w14:paraId="6A56ED6A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print(f"Width: {width}, Height: {height}")</w:t>
      </w:r>
    </w:p>
    <w:p w14:paraId="1C4BAA1A">
      <w:pPr>
        <w:ind w:left="-400" w:leftChars="-200" w:right="-494" w:rightChars="-247" w:firstLine="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29422"/>
    <w:multiLevelType w:val="singleLevel"/>
    <w:tmpl w:val="8E6294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9E06D6B"/>
    <w:multiLevelType w:val="singleLevel"/>
    <w:tmpl w:val="19E06D6B"/>
    <w:lvl w:ilvl="0" w:tentative="0">
      <w:start w:val="3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27A3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7982276"/>
    <w:rsid w:val="6FD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2024-08-25T04:29:00Z</dcterms:created>
  <dc:creator>Admin</dc:creator>
  <cp:lastModifiedBy>Thiện Nguyễn</cp:lastModifiedBy>
  <dcterms:modified xsi:type="dcterms:W3CDTF">2024-08-25T04:51:54Z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56028C71F5B04AE38F4EAAF06191913B_11</vt:lpwstr>
  </property>
</Properties>
</file>